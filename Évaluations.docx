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53" w:rsidRDefault="004E35DE">
      <w:pPr>
        <w:pStyle w:val="Titre1"/>
      </w:pPr>
      <w:proofErr w:type="spellStart"/>
      <w:r>
        <w:t>Évaluations</w:t>
      </w:r>
      <w:proofErr w:type="spellEnd"/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D63D53" w:rsidTr="00D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1" w:type="dxa"/>
            <w:gridSpan w:val="7"/>
          </w:tcPr>
          <w:p w:rsidR="00D63D53" w:rsidRDefault="00D63D53"/>
          <w:p w:rsidR="00D63D53" w:rsidRDefault="004E35DE">
            <w:pPr>
              <w:jc w:val="center"/>
            </w:pPr>
            <w:r>
              <w:t>AOÛT 2017 – CALENDRIER DES ÉVALUATIONS</w:t>
            </w:r>
          </w:p>
        </w:tc>
      </w:tr>
      <w:tr w:rsidR="00D63D53" w:rsidTr="00D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LUNDI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DIMANCHE</w:t>
            </w: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août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7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 août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14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août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21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 août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 août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28 août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 août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août - Accueil des élèves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 août - Accueil des élèves</w:t>
            </w: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53" w:rsidRDefault="004E35DE">
      <w:r>
        <w:br w:type="page"/>
      </w:r>
    </w:p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D63D53" w:rsidTr="00D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1" w:type="dxa"/>
            <w:gridSpan w:val="7"/>
          </w:tcPr>
          <w:p w:rsidR="00D63D53" w:rsidRDefault="00D63D53"/>
          <w:p w:rsidR="00D63D53" w:rsidRDefault="004E35DE">
            <w:pPr>
              <w:jc w:val="center"/>
            </w:pPr>
            <w:r>
              <w:t>SEPTEMBRE 2017 – CALENDRIER DES ÉVALUATIONS</w:t>
            </w:r>
          </w:p>
        </w:tc>
      </w:tr>
      <w:tr w:rsidR="00D63D53" w:rsidTr="00D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LUNDI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DIMANCHE</w:t>
            </w: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septembre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septembre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septembre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4 septembre - congé ferié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septembre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septembre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 septembre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 septembre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septembre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septembre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11 septembre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septembre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 septembre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 septembre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septembre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 septembre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 septembre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18 septembre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 septembre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septembre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 septembre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 septembre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 septembre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septembre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25 septembre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 septembre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 septembre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 septembre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 septembre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septembre</w:t>
            </w: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53" w:rsidRDefault="004E35DE">
      <w:r>
        <w:br w:type="page"/>
      </w:r>
    </w:p>
    <w:tbl>
      <w:tblPr>
        <w:tblStyle w:val="Tramemoyenne1-Accent6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D63D53" w:rsidTr="00D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1" w:type="dxa"/>
            <w:gridSpan w:val="7"/>
          </w:tcPr>
          <w:p w:rsidR="00D63D53" w:rsidRDefault="00D63D53"/>
          <w:p w:rsidR="00D63D53" w:rsidRDefault="004E35DE">
            <w:pPr>
              <w:jc w:val="center"/>
            </w:pPr>
            <w:r>
              <w:t>OCTOBRE 2017 – CALENDRIER DES ÉVALUATIONS</w:t>
            </w:r>
          </w:p>
        </w:tc>
      </w:tr>
      <w:tr w:rsidR="00D63D53" w:rsidTr="00D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LUNDI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DIMANCHE</w:t>
            </w: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octobre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 octobre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octobre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octobre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octobre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octobre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 octobre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 octobre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9 octobre - congé ferié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octobre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octobre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octobre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 octobre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 octobre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octobre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16 octobre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 octobre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 octobre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 octobre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octobre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 octobre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 octobre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23 octobre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octobre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octobre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 octobre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 octobre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 octobre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 octobre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30 octobre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 octobre - Jour 3</w:t>
            </w: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53" w:rsidRDefault="004E35DE">
      <w:r>
        <w:br w:type="page"/>
      </w:r>
    </w:p>
    <w:tbl>
      <w:tblPr>
        <w:tblStyle w:val="Tramemoyenne1-Accent6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D63D53" w:rsidTr="00D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1" w:type="dxa"/>
            <w:gridSpan w:val="7"/>
          </w:tcPr>
          <w:p w:rsidR="00D63D53" w:rsidRDefault="00D63D53"/>
          <w:p w:rsidR="00D63D53" w:rsidRDefault="004E35DE">
            <w:pPr>
              <w:jc w:val="center"/>
            </w:pPr>
            <w:r>
              <w:t>NOVEMBRE 2017 – CALENDRIER DES ÉVALUATIONS</w:t>
            </w:r>
          </w:p>
        </w:tc>
      </w:tr>
      <w:tr w:rsidR="00D63D53" w:rsidTr="00D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LUNDI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DIMANCHE</w:t>
            </w: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novembre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novembre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novembre - Jour 0 - Examens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novembre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novembre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6 novembre - Jour 0 - Examens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 novembre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 novembre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novembre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novembre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novembre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novembre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13 novembre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 novembre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novembre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 novembre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 novembre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 novembre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 novembre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20 novembre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 novembre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 novembre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 novembre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novembre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novembre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 novembre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27 novembre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 novembre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 novembre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novembre - Jour 3</w:t>
            </w: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53" w:rsidRDefault="004E35DE">
      <w:r>
        <w:br w:type="page"/>
      </w:r>
    </w:p>
    <w:tbl>
      <w:tblPr>
        <w:tblStyle w:val="Tramemoyenne1-Accent4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D63D53" w:rsidTr="00D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1" w:type="dxa"/>
            <w:gridSpan w:val="7"/>
          </w:tcPr>
          <w:p w:rsidR="00D63D53" w:rsidRDefault="00D63D53"/>
          <w:p w:rsidR="00D63D53" w:rsidRDefault="004E35DE">
            <w:pPr>
              <w:jc w:val="center"/>
            </w:pPr>
            <w:r>
              <w:t>DÉCEMBRE 2017 – CALENDRIER DES ÉVALUATIONS</w:t>
            </w:r>
          </w:p>
        </w:tc>
      </w:tr>
      <w:tr w:rsidR="00D63D53" w:rsidTr="00D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LUNDI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DIMANCHE</w:t>
            </w: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décembre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décembre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décembre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4 décembre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décembre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décembre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 décembre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 décembre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décembre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décembre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11 décembre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décembre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 décembre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 décembre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décembre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 décembre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 décembre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18 décembre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 décembre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décembre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 décembre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 décembre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 décembre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décembre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25 décembre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 décembre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 décembre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 décembre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 décembre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décembre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 décembre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53" w:rsidRDefault="004E35DE">
      <w:r>
        <w:br w:type="page"/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D63D53" w:rsidTr="00D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1" w:type="dxa"/>
            <w:gridSpan w:val="7"/>
          </w:tcPr>
          <w:p w:rsidR="00D63D53" w:rsidRDefault="00D63D53"/>
          <w:p w:rsidR="00D63D53" w:rsidRDefault="004E35DE">
            <w:pPr>
              <w:jc w:val="center"/>
            </w:pPr>
            <w:r>
              <w:t>JANVIER 2018 – CALENDRIER DES ÉVALUATIONS</w:t>
            </w:r>
          </w:p>
        </w:tc>
      </w:tr>
      <w:tr w:rsidR="00D63D53" w:rsidTr="00D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LUNDI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DIMANCHE</w:t>
            </w: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 janvier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janvier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janvier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janvier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janvier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janvier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 janvier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8 janvier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janvier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janvier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janvier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janvier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 janvier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 janvier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15 janvier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 janvier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 janvier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 janvier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 janvier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janvier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 janvier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22 janvier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 janvier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janvier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janvier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 janvier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 janvier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 janvier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29 janvier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janvier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 janvier - Jour 5</w:t>
            </w: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53" w:rsidRDefault="004E35DE">
      <w:r>
        <w:br w:type="page"/>
      </w:r>
    </w:p>
    <w:tbl>
      <w:tblPr>
        <w:tblStyle w:val="Tramemoyenne1-Accent6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D63D53" w:rsidTr="00D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1" w:type="dxa"/>
            <w:gridSpan w:val="7"/>
          </w:tcPr>
          <w:p w:rsidR="00D63D53" w:rsidRDefault="00D63D53"/>
          <w:p w:rsidR="00D63D53" w:rsidRDefault="004E35DE">
            <w:pPr>
              <w:jc w:val="center"/>
            </w:pPr>
            <w:r>
              <w:t>FÉVRIER 2018 – CALENDRIER DES ÉVALUATIONS</w:t>
            </w:r>
          </w:p>
        </w:tc>
      </w:tr>
      <w:tr w:rsidR="00D63D53" w:rsidTr="00D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LUNDI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DIMANCHE</w:t>
            </w: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février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février - Jour 0 - Examens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février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février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5 février - Jour 0 - Examens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février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 février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 février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février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février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février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12 février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 février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 février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février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 février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 février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 février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19 février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février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 février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 février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 février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février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février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26 février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 février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 février - Jour 4</w:t>
            </w: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53" w:rsidRDefault="004E35DE">
      <w:r>
        <w:br w:type="page"/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D63D53" w:rsidTr="00D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1" w:type="dxa"/>
            <w:gridSpan w:val="7"/>
          </w:tcPr>
          <w:p w:rsidR="00D63D53" w:rsidRDefault="00D63D53"/>
          <w:p w:rsidR="00D63D53" w:rsidRDefault="004E35DE">
            <w:pPr>
              <w:jc w:val="center"/>
            </w:pPr>
            <w:r>
              <w:t>MARS 2018 – CALENDRIER DES ÉVALUATIONS</w:t>
            </w:r>
          </w:p>
        </w:tc>
      </w:tr>
      <w:tr w:rsidR="00D63D53" w:rsidTr="00D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LUNDI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DIMANCHE</w:t>
            </w: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mars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mars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mars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mars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5 mars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mars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 mars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 mars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mars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mars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mars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12 mars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 mars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 mars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mars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 mars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 mars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 mars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19 mars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mars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 mars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 mars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 mars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mars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mars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26 mars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 mars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 mars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 mars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mars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 mars</w:t>
            </w: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53" w:rsidRDefault="004E35DE">
      <w:r>
        <w:br w:type="page"/>
      </w: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D63D53" w:rsidTr="00D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1" w:type="dxa"/>
            <w:gridSpan w:val="7"/>
          </w:tcPr>
          <w:p w:rsidR="00D63D53" w:rsidRDefault="00D63D53"/>
          <w:p w:rsidR="00D63D53" w:rsidRDefault="004E35DE">
            <w:pPr>
              <w:jc w:val="center"/>
            </w:pPr>
            <w:r>
              <w:t>AVRIL 2018 – CALENDRIER DES ÉVALUATIONS</w:t>
            </w:r>
          </w:p>
        </w:tc>
      </w:tr>
      <w:tr w:rsidR="00D63D53" w:rsidTr="00D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LUNDI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DIMANCHE</w:t>
            </w: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avril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 avril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avril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avril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avril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avril - congé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 avril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 avril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9 avril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avril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avril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avril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 avril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 avril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avril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16 avril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 avril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 avril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 avril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avril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 avril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 avril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23 avril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avril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avril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 avril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 avril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 avril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 avril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30 avril - Jour 6</w:t>
            </w: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53" w:rsidRDefault="004E35DE">
      <w:r>
        <w:br w:type="page"/>
      </w: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D63D53" w:rsidTr="00D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1" w:type="dxa"/>
            <w:gridSpan w:val="7"/>
          </w:tcPr>
          <w:p w:rsidR="00D63D53" w:rsidRDefault="00D63D53"/>
          <w:p w:rsidR="00D63D53" w:rsidRDefault="004E35DE">
            <w:pPr>
              <w:jc w:val="center"/>
            </w:pPr>
            <w:r>
              <w:t>MAI 2018 – CALENDRIER DES ÉVALUATIONS</w:t>
            </w:r>
          </w:p>
        </w:tc>
      </w:tr>
      <w:tr w:rsidR="00D63D53" w:rsidTr="00D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LUNDI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DIMANCHE</w:t>
            </w: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mai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mai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mai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mai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mai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mai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7 mai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 mai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mai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mai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mai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mai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 mai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14 mai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mai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 mai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 mai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 mai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 mai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mai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21 mai - congé ferié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 mai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 mai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mai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mai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 mai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 mai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28 mai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 mai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mai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 mai - Jour 3</w:t>
            </w: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53" w:rsidRDefault="004E35DE">
      <w:r>
        <w:br w:type="page"/>
      </w:r>
    </w:p>
    <w:tbl>
      <w:tblPr>
        <w:tblStyle w:val="Tramemoyenne1-Accent5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D63D53" w:rsidTr="00D63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1" w:type="dxa"/>
            <w:gridSpan w:val="7"/>
          </w:tcPr>
          <w:p w:rsidR="00D63D53" w:rsidRDefault="00D63D53"/>
          <w:p w:rsidR="00D63D53" w:rsidRDefault="004E35DE">
            <w:pPr>
              <w:jc w:val="center"/>
            </w:pPr>
            <w:r>
              <w:t>JUIN 2018 – CALENDRIER DES ÉVALUATIONS</w:t>
            </w:r>
          </w:p>
        </w:tc>
      </w:tr>
      <w:tr w:rsidR="00D63D53" w:rsidTr="00D63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LUNDI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SAMEDI</w:t>
            </w:r>
          </w:p>
        </w:tc>
        <w:tc>
          <w:tcPr>
            <w:tcW w:w="1543" w:type="dxa"/>
          </w:tcPr>
          <w:p w:rsidR="00D63D53" w:rsidRDefault="004E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DIMANCHE</w:t>
            </w: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juin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juin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juin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4 juin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juin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juin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 juin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 juin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juin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juin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11 juin - Jour 4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juin - Jour 5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 juin - Jour 6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 juin - Jour 1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juin - Jour 2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 juin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 juin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18 juin - Jour 3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 juin - Jour 0 - Examens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juin - Jour 0 - Examens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 juin - Jour 0 - Examens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 juin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 juin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 juin</w:t>
            </w: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53" w:rsidTr="00D63D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4E35DE">
            <w:r>
              <w:t>25 juin - congé ferié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 juin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 juin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 juin - Journée pédagogique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 juin</w:t>
            </w:r>
          </w:p>
        </w:tc>
        <w:tc>
          <w:tcPr>
            <w:tcW w:w="1543" w:type="dxa"/>
          </w:tcPr>
          <w:p w:rsidR="00D63D53" w:rsidRDefault="004E3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juin</w:t>
            </w:r>
          </w:p>
        </w:tc>
        <w:tc>
          <w:tcPr>
            <w:tcW w:w="1543" w:type="dxa"/>
          </w:tcPr>
          <w:p w:rsidR="00D63D53" w:rsidRDefault="00D6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63D53" w:rsidTr="004E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D63D53" w:rsidRDefault="00D63D53"/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D63D53" w:rsidRDefault="00D6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D53" w:rsidRDefault="00D63D53">
      <w:bookmarkStart w:id="0" w:name="_GoBack"/>
      <w:bookmarkEnd w:id="0"/>
    </w:p>
    <w:sectPr w:rsidR="00D63D53" w:rsidSect="004E35D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5DE"/>
    <w:rsid w:val="00AA1D8D"/>
    <w:rsid w:val="00B47730"/>
    <w:rsid w:val="00B8061D"/>
    <w:rsid w:val="00CB0664"/>
    <w:rsid w:val="00D63D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E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5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E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5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9581C3-4427-4EE6-AA87-1CEC3E6E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11</Pages>
  <Words>1099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Carey, John</cp:lastModifiedBy>
  <cp:revision>2</cp:revision>
  <cp:lastPrinted>2017-09-07T22:48:00Z</cp:lastPrinted>
  <dcterms:created xsi:type="dcterms:W3CDTF">2013-12-23T23:15:00Z</dcterms:created>
  <dcterms:modified xsi:type="dcterms:W3CDTF">2017-09-08T21:52:00Z</dcterms:modified>
  <cp:category/>
</cp:coreProperties>
</file>